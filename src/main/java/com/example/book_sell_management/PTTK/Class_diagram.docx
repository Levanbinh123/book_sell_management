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2D2ED">
      <w:pPr>
        <w:rPr>
          <w:rFonts w:hint="default"/>
          <w:sz w:val="28"/>
          <w:szCs w:val="28"/>
          <w:lang w:val="en-US"/>
        </w:rPr>
      </w:pPr>
    </w:p>
    <w:p w14:paraId="2082A164">
      <w:pPr>
        <w:rPr>
          <w:rFonts w:hint="default"/>
          <w:sz w:val="28"/>
          <w:szCs w:val="28"/>
          <w:lang w:val="en-US"/>
        </w:rPr>
      </w:pPr>
    </w:p>
    <w:p w14:paraId="4655FEED">
      <w:pPr>
        <w:rPr>
          <w:rFonts w:hint="default"/>
          <w:sz w:val="28"/>
          <w:szCs w:val="28"/>
          <w:lang w:val="en-US"/>
        </w:rPr>
      </w:pPr>
    </w:p>
    <w:p w14:paraId="166F2C7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Diagram</w:t>
      </w:r>
    </w:p>
    <w:p w14:paraId="602E5D44">
      <w:pPr>
        <w:rPr>
          <w:rFonts w:hint="default"/>
          <w:sz w:val="28"/>
          <w:szCs w:val="28"/>
          <w:lang w:val="en-US"/>
        </w:rPr>
      </w:pPr>
    </w:p>
    <w:p w14:paraId="3DD2CC4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6811645"/>
            <wp:effectExtent l="0" t="0" r="3810" b="8255"/>
            <wp:docPr id="1" name="Picture 1" descr="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Diagram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A14F">
      <w:pPr>
        <w:rPr>
          <w:rFonts w:hint="default"/>
          <w:sz w:val="28"/>
          <w:szCs w:val="28"/>
          <w:lang w:val="en-US"/>
        </w:rPr>
      </w:pPr>
    </w:p>
    <w:p w14:paraId="4AD5C51B">
      <w:pPr>
        <w:rPr>
          <w:rFonts w:hint="default"/>
          <w:sz w:val="28"/>
          <w:szCs w:val="28"/>
          <w:lang w:val="en-US"/>
        </w:rPr>
      </w:pPr>
    </w:p>
    <w:p w14:paraId="5220968F">
      <w:pPr>
        <w:rPr>
          <w:rFonts w:hint="default"/>
          <w:sz w:val="28"/>
          <w:szCs w:val="28"/>
        </w:rPr>
      </w:pPr>
      <w:bookmarkStart w:id="0" w:name="_GoBack"/>
      <w:bookmarkEnd w:id="0"/>
    </w:p>
    <w:p w14:paraId="154840B1">
      <w:pPr>
        <w:rPr>
          <w:sz w:val="28"/>
          <w:szCs w:val="28"/>
        </w:rPr>
      </w:pPr>
    </w:p>
    <w:p w14:paraId="32399377">
      <w:pPr>
        <w:rPr>
          <w:rFonts w:hint="default"/>
          <w:sz w:val="28"/>
          <w:szCs w:val="28"/>
          <w:lang w:val="en-US"/>
        </w:rPr>
      </w:pPr>
    </w:p>
    <w:p w14:paraId="2BCF8B9A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8CC1C3C"/>
    <w:rsid w:val="3FC83122"/>
    <w:rsid w:val="4CF8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76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2025-04-19T14:12:00Z</dcterms:created>
  <dc:creator>Binh Le</dc:creator>
  <cp:lastModifiedBy>Binh Le</cp:lastModifiedBy>
  <dcterms:modified xsi:type="dcterms:W3CDTF">2025-08-01T09:43:53Z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EE1CE5E2826D44AC9068367109484A08_12</vt:lpwstr>
  </property>
</Properties>
</file>