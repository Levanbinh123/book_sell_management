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6809B3">
      <w:pPr>
        <w:rPr>
          <w:rFonts w:hint="default"/>
          <w:color w:val="C00000"/>
          <w:sz w:val="44"/>
          <w:szCs w:val="44"/>
        </w:rPr>
      </w:pPr>
      <w:r>
        <w:rPr>
          <w:rFonts w:hint="default"/>
          <w:color w:val="C00000"/>
          <w:sz w:val="44"/>
          <w:szCs w:val="44"/>
          <w:lang w:val="vi-VN"/>
        </w:rPr>
        <w:t xml:space="preserve">Book sell management - </w:t>
      </w:r>
      <w:r>
        <w:rPr>
          <w:rFonts w:hint="default"/>
          <w:color w:val="C00000"/>
          <w:sz w:val="44"/>
          <w:szCs w:val="44"/>
        </w:rPr>
        <w:t>TÀI LIỆU REST API</w:t>
      </w:r>
    </w:p>
    <w:p w14:paraId="634AC9E6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Công nghệ sử dụng:</w:t>
      </w:r>
    </w:p>
    <w:p w14:paraId="36D82F2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Spring Boot 3</w:t>
      </w:r>
    </w:p>
    <w:p w14:paraId="3C22841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Spring Security + JWT</w:t>
      </w:r>
    </w:p>
    <w:p w14:paraId="4706973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JPA / Hibernate</w:t>
      </w:r>
    </w:p>
    <w:p w14:paraId="477D502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</w:t>
      </w:r>
    </w:p>
    <w:p w14:paraId="025D46D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Lombok</w:t>
      </w:r>
    </w:p>
    <w:p w14:paraId="0D62C03B"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Email sender</w:t>
      </w:r>
    </w:p>
    <w:p w14:paraId="54DDEB29">
      <w:pPr>
        <w:rPr>
          <w:rFonts w:hint="default"/>
        </w:rPr>
      </w:pPr>
    </w:p>
    <w:p w14:paraId="15207344">
      <w:pPr>
        <w:rPr>
          <w:rFonts w:hint="default" w:ascii="Times New Roman" w:hAnsi="Times New Roman" w:cs="Times New Roman"/>
          <w:b/>
          <w:bCs/>
          <w:color w:val="0070C0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0070C0"/>
          <w:sz w:val="36"/>
          <w:szCs w:val="36"/>
        </w:rPr>
        <w:t xml:space="preserve"> DanhGia</w:t>
      </w:r>
      <w:r>
        <w:rPr>
          <w:rFonts w:hint="default" w:ascii="Times New Roman" w:hAnsi="Times New Roman" w:cs="Times New Roman"/>
          <w:b/>
          <w:bCs/>
          <w:color w:val="0070C0"/>
          <w:sz w:val="36"/>
          <w:szCs w:val="36"/>
          <w:lang w:val="en-US"/>
        </w:rPr>
        <w:t>API</w:t>
      </w:r>
      <w:r>
        <w:rPr>
          <w:rFonts w:hint="default" w:ascii="Times New Roman" w:hAnsi="Times New Roman" w:cs="Times New Roman"/>
          <w:b/>
          <w:bCs/>
          <w:color w:val="0070C0"/>
          <w:sz w:val="36"/>
          <w:szCs w:val="36"/>
        </w:rPr>
        <w:t xml:space="preserve"> - Quản lý đánh giá sách</w:t>
      </w:r>
    </w:p>
    <w:p w14:paraId="4EC36AF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Base URL: /api/danhgia</w:t>
      </w:r>
    </w:p>
    <w:p w14:paraId="5DEC32A6">
      <w:pPr>
        <w:rPr>
          <w:rFonts w:hint="default" w:ascii="Times New Roman" w:hAnsi="Times New Roman" w:cs="Times New Roman"/>
          <w:sz w:val="24"/>
          <w:szCs w:val="24"/>
        </w:rPr>
      </w:pPr>
    </w:p>
    <w:p w14:paraId="73C92C43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1.  Thêm đánh giá mới cho sách</w:t>
      </w:r>
    </w:p>
    <w:p w14:paraId="5FB8CED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URL: POST /api/danhgia/sach/{maSach}</w:t>
      </w:r>
    </w:p>
    <w:p w14:paraId="4FE3DFE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Quyền: Người dùng đã đăng nhập</w:t>
      </w:r>
    </w:p>
    <w:p w14:paraId="3C0965F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Mô tả: Thêm một đánh giá mới cho sách bởi người dùng hiện tại (lấy từ token).</w:t>
      </w:r>
    </w:p>
    <w:p w14:paraId="5C164AB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Headers:</w:t>
      </w:r>
    </w:p>
    <w:p w14:paraId="6BD39C7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Authorization: Bearer &lt;JWT Token&gt;</w:t>
      </w:r>
    </w:p>
    <w:p w14:paraId="4812771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Path Variable:</w:t>
      </w:r>
    </w:p>
    <w:p w14:paraId="2B66808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maSach (Integer): Mã sách cần đánh giá</w:t>
      </w:r>
    </w:p>
    <w:p w14:paraId="3C4963A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Request Body (JSON):</w:t>
      </w:r>
    </w:p>
    <w:p w14:paraId="5EC49FE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json</w:t>
      </w:r>
    </w:p>
    <w:p w14:paraId="5E69D8F0">
      <w:pPr>
        <w:rPr>
          <w:rFonts w:hint="default" w:ascii="Times New Roman" w:hAnsi="Times New Roman" w:cs="Times New Roman"/>
          <w:color w:val="7030A0"/>
          <w:sz w:val="24"/>
          <w:szCs w:val="24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</w:rPr>
        <w:t>{</w:t>
      </w:r>
    </w:p>
    <w:p w14:paraId="6DBEC8B5">
      <w:pPr>
        <w:rPr>
          <w:rFonts w:hint="default" w:ascii="Times New Roman" w:hAnsi="Times New Roman" w:cs="Times New Roman"/>
          <w:color w:val="7030A0"/>
          <w:sz w:val="24"/>
          <w:szCs w:val="24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</w:rPr>
        <w:t xml:space="preserve">  "soSao": 5,</w:t>
      </w:r>
    </w:p>
    <w:p w14:paraId="6C081BF9">
      <w:pPr>
        <w:rPr>
          <w:rFonts w:hint="default" w:ascii="Times New Roman" w:hAnsi="Times New Roman" w:cs="Times New Roman"/>
          <w:color w:val="7030A0"/>
          <w:sz w:val="24"/>
          <w:szCs w:val="24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</w:rPr>
        <w:t xml:space="preserve">  "nhanXet": "Nội dung rất hấp dẫn!"</w:t>
      </w:r>
    </w:p>
    <w:p w14:paraId="503ACF8F">
      <w:pPr>
        <w:rPr>
          <w:rFonts w:hint="default" w:ascii="Times New Roman" w:hAnsi="Times New Roman" w:cs="Times New Roman"/>
          <w:color w:val="7030A0"/>
          <w:sz w:val="24"/>
          <w:szCs w:val="24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</w:rPr>
        <w:t>}</w:t>
      </w:r>
    </w:p>
    <w:p w14:paraId="6B907878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Response: 200 OK</w:t>
      </w:r>
    </w:p>
    <w:p w14:paraId="0208EAC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json</w:t>
      </w:r>
    </w:p>
    <w:p w14:paraId="1A91C40A">
      <w:pPr>
        <w:rPr>
          <w:rFonts w:hint="default" w:ascii="Times New Roman" w:hAnsi="Times New Roman" w:cs="Times New Roman"/>
          <w:color w:val="7030A0"/>
          <w:sz w:val="24"/>
          <w:szCs w:val="24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</w:rPr>
        <w:t>{</w:t>
      </w:r>
    </w:p>
    <w:p w14:paraId="41E71350">
      <w:pPr>
        <w:rPr>
          <w:rFonts w:hint="default" w:ascii="Times New Roman" w:hAnsi="Times New Roman" w:cs="Times New Roman"/>
          <w:color w:val="7030A0"/>
          <w:sz w:val="24"/>
          <w:szCs w:val="24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</w:rPr>
        <w:t xml:space="preserve">  "id": 1,</w:t>
      </w:r>
    </w:p>
    <w:p w14:paraId="2482B4C1">
      <w:pPr>
        <w:rPr>
          <w:rFonts w:hint="default" w:ascii="Times New Roman" w:hAnsi="Times New Roman" w:cs="Times New Roman"/>
          <w:color w:val="7030A0"/>
          <w:sz w:val="24"/>
          <w:szCs w:val="24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</w:rPr>
        <w:t xml:space="preserve">  "soSao": 5,</w:t>
      </w:r>
    </w:p>
    <w:p w14:paraId="34555702">
      <w:pPr>
        <w:rPr>
          <w:rFonts w:hint="default" w:ascii="Times New Roman" w:hAnsi="Times New Roman" w:cs="Times New Roman"/>
          <w:color w:val="7030A0"/>
          <w:sz w:val="24"/>
          <w:szCs w:val="24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</w:rPr>
        <w:t xml:space="preserve">  "nhanXet": "Nội dung rất hấp dẫn!",</w:t>
      </w:r>
    </w:p>
    <w:p w14:paraId="70506FBB">
      <w:pPr>
        <w:rPr>
          <w:rFonts w:hint="default" w:ascii="Times New Roman" w:hAnsi="Times New Roman" w:cs="Times New Roman"/>
          <w:color w:val="7030A0"/>
          <w:sz w:val="24"/>
          <w:szCs w:val="24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</w:rPr>
        <w:t xml:space="preserve">  "sach": { ... },</w:t>
      </w:r>
    </w:p>
    <w:p w14:paraId="137FF1EA">
      <w:pPr>
        <w:rPr>
          <w:rFonts w:hint="default" w:ascii="Times New Roman" w:hAnsi="Times New Roman" w:cs="Times New Roman"/>
          <w:color w:val="7030A0"/>
          <w:sz w:val="24"/>
          <w:szCs w:val="24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</w:rPr>
        <w:t xml:space="preserve">  "nguoiDung": { ... }</w:t>
      </w:r>
    </w:p>
    <w:p w14:paraId="03A7091E">
      <w:pPr>
        <w:rPr>
          <w:rFonts w:hint="default" w:ascii="Times New Roman" w:hAnsi="Times New Roman" w:cs="Times New Roman"/>
          <w:color w:val="7030A0"/>
          <w:sz w:val="24"/>
          <w:szCs w:val="24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</w:rPr>
        <w:t>}</w:t>
      </w:r>
    </w:p>
    <w:p w14:paraId="6B7868BF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  Cập nhật đánh giá</w:t>
      </w:r>
    </w:p>
    <w:p w14:paraId="77DC797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URL:</w:t>
      </w:r>
      <w:r>
        <w:rPr>
          <w:rFonts w:hint="default" w:ascii="Times New Roman" w:hAnsi="Times New Roman" w:cs="Times New Roman"/>
          <w:sz w:val="24"/>
          <w:szCs w:val="24"/>
        </w:rPr>
        <w:t xml:space="preserve"> PUT /api/danhgia/{maDanhGia}</w:t>
      </w:r>
    </w:p>
    <w:p w14:paraId="1E6FFE2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Quyền: Người dùng đã đăng nhập</w:t>
      </w:r>
    </w:p>
    <w:p w14:paraId="36DEC6B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Mô tả: Cập nhật lại nội dung và số sao của đánh giá do chính người dùng đã tạo.</w:t>
      </w:r>
    </w:p>
    <w:p w14:paraId="536AABC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Headers:</w:t>
      </w:r>
    </w:p>
    <w:p w14:paraId="1249489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Authorization: Bearer &lt;JWT Token&gt;</w:t>
      </w:r>
    </w:p>
    <w:p w14:paraId="770E097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Path Variable:</w:t>
      </w:r>
    </w:p>
    <w:p w14:paraId="23CD852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maDanhGia (Integer): Mã của đánh giá cần cập nhật</w:t>
      </w:r>
    </w:p>
    <w:p w14:paraId="37D4E54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Request Body (JSON):</w:t>
      </w:r>
    </w:p>
    <w:p w14:paraId="0B1A7EA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json</w:t>
      </w:r>
    </w:p>
    <w:p w14:paraId="74CECB9A">
      <w:pPr>
        <w:rPr>
          <w:rFonts w:hint="default" w:ascii="Times New Roman" w:hAnsi="Times New Roman" w:cs="Times New Roman"/>
          <w:color w:val="7030A0"/>
          <w:sz w:val="24"/>
          <w:szCs w:val="24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</w:rPr>
        <w:t>{</w:t>
      </w:r>
    </w:p>
    <w:p w14:paraId="117F509E">
      <w:pPr>
        <w:rPr>
          <w:rFonts w:hint="default" w:ascii="Times New Roman" w:hAnsi="Times New Roman" w:cs="Times New Roman"/>
          <w:color w:val="7030A0"/>
          <w:sz w:val="24"/>
          <w:szCs w:val="24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</w:rPr>
        <w:t xml:space="preserve">  "soSao": 4,</w:t>
      </w:r>
    </w:p>
    <w:p w14:paraId="4FC6D303">
      <w:pPr>
        <w:rPr>
          <w:rFonts w:hint="default" w:ascii="Times New Roman" w:hAnsi="Times New Roman" w:cs="Times New Roman"/>
          <w:color w:val="7030A0"/>
          <w:sz w:val="24"/>
          <w:szCs w:val="24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</w:rPr>
        <w:t xml:space="preserve">  "nhanXet": "Cũng ổn, nhưng phần kết hơi thiếu"</w:t>
      </w:r>
    </w:p>
    <w:p w14:paraId="388BF4FC">
      <w:pPr>
        <w:rPr>
          <w:rFonts w:hint="default" w:ascii="Times New Roman" w:hAnsi="Times New Roman" w:cs="Times New Roman"/>
          <w:color w:val="7030A0"/>
          <w:sz w:val="24"/>
          <w:szCs w:val="24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</w:rPr>
        <w:t>}</w:t>
      </w:r>
    </w:p>
    <w:p w14:paraId="190A949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Response:</w:t>
      </w:r>
      <w:r>
        <w:rPr>
          <w:rFonts w:hint="default" w:ascii="Times New Roman" w:hAnsi="Times New Roman" w:cs="Times New Roman"/>
          <w:sz w:val="24"/>
          <w:szCs w:val="24"/>
        </w:rPr>
        <w:t xml:space="preserve"> 200 OK</w:t>
      </w:r>
    </w:p>
    <w:p w14:paraId="2A3831B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json</w:t>
      </w:r>
    </w:p>
    <w:p w14:paraId="5D46F939">
      <w:pPr>
        <w:rPr>
          <w:rFonts w:hint="default" w:ascii="Times New Roman" w:hAnsi="Times New Roman" w:cs="Times New Roman"/>
          <w:color w:val="7030A0"/>
          <w:sz w:val="24"/>
          <w:szCs w:val="24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</w:rPr>
        <w:t>{</w:t>
      </w:r>
    </w:p>
    <w:p w14:paraId="72A90C81">
      <w:pPr>
        <w:rPr>
          <w:rFonts w:hint="default" w:ascii="Times New Roman" w:hAnsi="Times New Roman" w:cs="Times New Roman"/>
          <w:color w:val="7030A0"/>
          <w:sz w:val="24"/>
          <w:szCs w:val="24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</w:rPr>
        <w:t xml:space="preserve">  "id": 1,</w:t>
      </w:r>
    </w:p>
    <w:p w14:paraId="24191326">
      <w:pPr>
        <w:rPr>
          <w:rFonts w:hint="default" w:ascii="Times New Roman" w:hAnsi="Times New Roman" w:cs="Times New Roman"/>
          <w:color w:val="7030A0"/>
          <w:sz w:val="24"/>
          <w:szCs w:val="24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</w:rPr>
        <w:t xml:space="preserve">  "soSao": 4,</w:t>
      </w:r>
    </w:p>
    <w:p w14:paraId="7F604438">
      <w:pPr>
        <w:rPr>
          <w:rFonts w:hint="default" w:ascii="Times New Roman" w:hAnsi="Times New Roman" w:cs="Times New Roman"/>
          <w:color w:val="7030A0"/>
          <w:sz w:val="24"/>
          <w:szCs w:val="24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</w:rPr>
        <w:t xml:space="preserve">  "nhanXet": "Cũng ổn, nhưng phần kết hơi thiếu",</w:t>
      </w:r>
    </w:p>
    <w:p w14:paraId="0E1C805E">
      <w:pPr>
        <w:rPr>
          <w:rFonts w:hint="default" w:ascii="Times New Roman" w:hAnsi="Times New Roman" w:cs="Times New Roman"/>
          <w:color w:val="7030A0"/>
          <w:sz w:val="24"/>
          <w:szCs w:val="24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</w:rPr>
        <w:t xml:space="preserve">  "sach": { ... },</w:t>
      </w:r>
    </w:p>
    <w:p w14:paraId="5B40DED0">
      <w:pPr>
        <w:rPr>
          <w:rFonts w:hint="default" w:ascii="Times New Roman" w:hAnsi="Times New Roman" w:cs="Times New Roman"/>
          <w:color w:val="7030A0"/>
          <w:sz w:val="24"/>
          <w:szCs w:val="24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</w:rPr>
        <w:t xml:space="preserve">  "nguoiDung": { ... }</w:t>
      </w:r>
    </w:p>
    <w:p w14:paraId="12A40D06">
      <w:pPr>
        <w:rPr>
          <w:rFonts w:hint="default" w:ascii="Times New Roman" w:hAnsi="Times New Roman" w:cs="Times New Roman"/>
          <w:color w:val="7030A0"/>
          <w:sz w:val="24"/>
          <w:szCs w:val="24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</w:rPr>
        <w:t>}</w:t>
      </w:r>
    </w:p>
    <w:p w14:paraId="4E73F88D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3. Lấy danh sách đánh giá theo mã sách</w:t>
      </w:r>
    </w:p>
    <w:p w14:paraId="28C7E96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URL:</w:t>
      </w:r>
      <w:r>
        <w:rPr>
          <w:rFonts w:hint="default" w:ascii="Times New Roman" w:hAnsi="Times New Roman" w:cs="Times New Roman"/>
          <w:sz w:val="24"/>
          <w:szCs w:val="24"/>
        </w:rPr>
        <w:t xml:space="preserve"> GET /api/danhgia/sach/{maSach}</w:t>
      </w:r>
    </w:p>
    <w:p w14:paraId="07F5C1D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Quyền: </w:t>
      </w:r>
      <w:r>
        <w:rPr>
          <w:rFonts w:hint="default" w:ascii="Times New Roman" w:hAnsi="Times New Roman" w:cs="Times New Roman"/>
          <w:sz w:val="24"/>
          <w:szCs w:val="24"/>
        </w:rPr>
        <w:t>Người dùng đã đăng nhập</w:t>
      </w:r>
    </w:p>
    <w:p w14:paraId="0FCCD81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Mô tả:</w:t>
      </w:r>
      <w:r>
        <w:rPr>
          <w:rFonts w:hint="default" w:ascii="Times New Roman" w:hAnsi="Times New Roman" w:cs="Times New Roman"/>
          <w:sz w:val="24"/>
          <w:szCs w:val="24"/>
        </w:rPr>
        <w:t xml:space="preserve"> Trả về tất cả các đánh giá của một sách cụ thể.</w:t>
      </w:r>
    </w:p>
    <w:p w14:paraId="763CA95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Path Variable:</w:t>
      </w:r>
    </w:p>
    <w:p w14:paraId="119E8E3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maSach (Integer): Mã sách</w:t>
      </w:r>
    </w:p>
    <w:p w14:paraId="0529D01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Response: </w:t>
      </w:r>
      <w:r>
        <w:rPr>
          <w:rFonts w:hint="default" w:ascii="Times New Roman" w:hAnsi="Times New Roman" w:cs="Times New Roman"/>
          <w:sz w:val="24"/>
          <w:szCs w:val="24"/>
        </w:rPr>
        <w:t>200 OK</w:t>
      </w:r>
    </w:p>
    <w:p w14:paraId="5D2950E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json</w:t>
      </w:r>
    </w:p>
    <w:p w14:paraId="0749EB2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[</w:t>
      </w:r>
    </w:p>
    <w:p w14:paraId="0F1C9BC2">
      <w:pPr>
        <w:rPr>
          <w:rFonts w:hint="default" w:ascii="Times New Roman" w:hAnsi="Times New Roman" w:cs="Times New Roman"/>
          <w:color w:val="7030A0"/>
          <w:sz w:val="24"/>
          <w:szCs w:val="24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</w:rPr>
        <w:t xml:space="preserve">  {</w:t>
      </w:r>
    </w:p>
    <w:p w14:paraId="79777ADF">
      <w:pPr>
        <w:rPr>
          <w:rFonts w:hint="default" w:ascii="Times New Roman" w:hAnsi="Times New Roman" w:cs="Times New Roman"/>
          <w:color w:val="7030A0"/>
          <w:sz w:val="24"/>
          <w:szCs w:val="24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</w:rPr>
        <w:t xml:space="preserve">    "id": 1,</w:t>
      </w:r>
    </w:p>
    <w:p w14:paraId="08026366">
      <w:pPr>
        <w:rPr>
          <w:rFonts w:hint="default" w:ascii="Times New Roman" w:hAnsi="Times New Roman" w:cs="Times New Roman"/>
          <w:color w:val="7030A0"/>
          <w:sz w:val="24"/>
          <w:szCs w:val="24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</w:rPr>
        <w:t xml:space="preserve">    "soSao": 5,</w:t>
      </w:r>
    </w:p>
    <w:p w14:paraId="5E9DC387">
      <w:pPr>
        <w:rPr>
          <w:rFonts w:hint="default" w:ascii="Times New Roman" w:hAnsi="Times New Roman" w:cs="Times New Roman"/>
          <w:color w:val="7030A0"/>
          <w:sz w:val="24"/>
          <w:szCs w:val="24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</w:rPr>
        <w:t xml:space="preserve">    "nhanXet": "Rất hay!",</w:t>
      </w:r>
    </w:p>
    <w:p w14:paraId="08126CFF">
      <w:pPr>
        <w:rPr>
          <w:rFonts w:hint="default" w:ascii="Times New Roman" w:hAnsi="Times New Roman" w:cs="Times New Roman"/>
          <w:color w:val="7030A0"/>
          <w:sz w:val="24"/>
          <w:szCs w:val="24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</w:rPr>
        <w:t xml:space="preserve">    "sach": { ... },</w:t>
      </w:r>
    </w:p>
    <w:p w14:paraId="483A40D3">
      <w:pPr>
        <w:rPr>
          <w:rFonts w:hint="default" w:ascii="Times New Roman" w:hAnsi="Times New Roman" w:cs="Times New Roman"/>
          <w:color w:val="7030A0"/>
          <w:sz w:val="24"/>
          <w:szCs w:val="24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</w:rPr>
        <w:t xml:space="preserve">    "nguoiDung": { ... }</w:t>
      </w:r>
    </w:p>
    <w:p w14:paraId="03F4E085">
      <w:pPr>
        <w:rPr>
          <w:rFonts w:hint="default" w:ascii="Times New Roman" w:hAnsi="Times New Roman" w:cs="Times New Roman"/>
          <w:color w:val="7030A0"/>
          <w:sz w:val="24"/>
          <w:szCs w:val="24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</w:rPr>
        <w:t xml:space="preserve">  },</w:t>
      </w:r>
    </w:p>
    <w:p w14:paraId="5359312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...</w:t>
      </w:r>
    </w:p>
    <w:p w14:paraId="5874F01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]</w:t>
      </w:r>
    </w:p>
    <w:p w14:paraId="108F1FAD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4.  Lấy danh sách đánh giá theo mã người dùng</w:t>
      </w:r>
    </w:p>
    <w:p w14:paraId="331E8D2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URL:</w:t>
      </w:r>
      <w:r>
        <w:rPr>
          <w:rFonts w:hint="default" w:ascii="Times New Roman" w:hAnsi="Times New Roman" w:cs="Times New Roman"/>
          <w:sz w:val="24"/>
          <w:szCs w:val="24"/>
        </w:rPr>
        <w:t xml:space="preserve"> GET /api/danhgia/user/{userId}</w:t>
      </w:r>
    </w:p>
    <w:p w14:paraId="32292A0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Quyền:</w:t>
      </w:r>
      <w:r>
        <w:rPr>
          <w:rFonts w:hint="default" w:ascii="Times New Roman" w:hAnsi="Times New Roman" w:cs="Times New Roman"/>
          <w:sz w:val="24"/>
          <w:szCs w:val="24"/>
        </w:rPr>
        <w:t xml:space="preserve"> Nhân viên (STAFF)</w:t>
      </w:r>
    </w:p>
    <w:p w14:paraId="257D1B3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Mô tả: </w:t>
      </w:r>
      <w:r>
        <w:rPr>
          <w:rFonts w:hint="default" w:ascii="Times New Roman" w:hAnsi="Times New Roman" w:cs="Times New Roman"/>
          <w:sz w:val="24"/>
          <w:szCs w:val="24"/>
        </w:rPr>
        <w:t>Trả về tất cả các đánh giá mà người dùng đã thực hiện.</w:t>
      </w:r>
    </w:p>
    <w:p w14:paraId="1D50E6C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Path Variable:</w:t>
      </w:r>
    </w:p>
    <w:p w14:paraId="2832F44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userId (Integer): Mã người dùng</w:t>
      </w:r>
    </w:p>
    <w:p w14:paraId="0022F5F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Response:</w:t>
      </w:r>
      <w:r>
        <w:rPr>
          <w:rFonts w:hint="default" w:ascii="Times New Roman" w:hAnsi="Times New Roman" w:cs="Times New Roman"/>
          <w:sz w:val="24"/>
          <w:szCs w:val="24"/>
        </w:rPr>
        <w:t xml:space="preserve"> 200 OK</w:t>
      </w:r>
    </w:p>
    <w:p w14:paraId="4072BEC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json</w:t>
      </w:r>
    </w:p>
    <w:p w14:paraId="1C0431B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[</w:t>
      </w:r>
    </w:p>
    <w:p w14:paraId="5EE742AA">
      <w:pPr>
        <w:rPr>
          <w:rFonts w:hint="default" w:ascii="Times New Roman" w:hAnsi="Times New Roman" w:cs="Times New Roman"/>
          <w:color w:val="7030A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color w:val="7030A0"/>
          <w:sz w:val="24"/>
          <w:szCs w:val="24"/>
        </w:rPr>
        <w:t>{</w:t>
      </w:r>
    </w:p>
    <w:p w14:paraId="4E4631F2">
      <w:pPr>
        <w:rPr>
          <w:rFonts w:hint="default" w:ascii="Times New Roman" w:hAnsi="Times New Roman" w:cs="Times New Roman"/>
          <w:color w:val="7030A0"/>
          <w:sz w:val="24"/>
          <w:szCs w:val="24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</w:rPr>
        <w:t xml:space="preserve">    "id": 2,</w:t>
      </w:r>
    </w:p>
    <w:p w14:paraId="4F3C4C97">
      <w:pPr>
        <w:rPr>
          <w:rFonts w:hint="default" w:ascii="Times New Roman" w:hAnsi="Times New Roman" w:cs="Times New Roman"/>
          <w:color w:val="7030A0"/>
          <w:sz w:val="24"/>
          <w:szCs w:val="24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</w:rPr>
        <w:t xml:space="preserve">    "soSao": 4,</w:t>
      </w:r>
    </w:p>
    <w:p w14:paraId="043F26FF">
      <w:pPr>
        <w:rPr>
          <w:rFonts w:hint="default" w:ascii="Times New Roman" w:hAnsi="Times New Roman" w:cs="Times New Roman"/>
          <w:color w:val="7030A0"/>
          <w:sz w:val="24"/>
          <w:szCs w:val="24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</w:rPr>
        <w:t xml:space="preserve">    "nhanXet": "Khá tốt",</w:t>
      </w:r>
    </w:p>
    <w:p w14:paraId="597B8795">
      <w:pPr>
        <w:rPr>
          <w:rFonts w:hint="default" w:ascii="Times New Roman" w:hAnsi="Times New Roman" w:cs="Times New Roman"/>
          <w:color w:val="7030A0"/>
          <w:sz w:val="24"/>
          <w:szCs w:val="24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</w:rPr>
        <w:t xml:space="preserve">    "sach": { ... },</w:t>
      </w:r>
    </w:p>
    <w:p w14:paraId="6096781E">
      <w:pPr>
        <w:rPr>
          <w:rFonts w:hint="default" w:ascii="Times New Roman" w:hAnsi="Times New Roman" w:cs="Times New Roman"/>
          <w:color w:val="7030A0"/>
          <w:sz w:val="24"/>
          <w:szCs w:val="24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</w:rPr>
        <w:t xml:space="preserve">    "nguoiDung": { ... }</w:t>
      </w:r>
    </w:p>
    <w:p w14:paraId="20E99DEB">
      <w:pPr>
        <w:rPr>
          <w:rFonts w:hint="default" w:ascii="Times New Roman" w:hAnsi="Times New Roman" w:cs="Times New Roman"/>
          <w:color w:val="7030A0"/>
          <w:sz w:val="24"/>
          <w:szCs w:val="24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</w:rPr>
        <w:t xml:space="preserve">  },</w:t>
      </w:r>
    </w:p>
    <w:p w14:paraId="4BA1854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...</w:t>
      </w:r>
    </w:p>
    <w:p w14:paraId="440EC82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]</w:t>
      </w:r>
    </w:p>
    <w:p w14:paraId="2AA72041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5. Lấy điểm đánh giá trung bình theo sách</w:t>
      </w:r>
    </w:p>
    <w:p w14:paraId="66BA015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URL: </w:t>
      </w:r>
      <w:r>
        <w:rPr>
          <w:rFonts w:hint="default" w:ascii="Times New Roman" w:hAnsi="Times New Roman" w:cs="Times New Roman"/>
          <w:sz w:val="24"/>
          <w:szCs w:val="24"/>
        </w:rPr>
        <w:t>GET /api/danhgia/trungBinhDanhGia/sach/{sachId}</w:t>
      </w:r>
    </w:p>
    <w:p w14:paraId="21E4B5E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Quyền: </w:t>
      </w:r>
      <w:r>
        <w:rPr>
          <w:rFonts w:hint="default" w:ascii="Times New Roman" w:hAnsi="Times New Roman" w:cs="Times New Roman"/>
          <w:sz w:val="24"/>
          <w:szCs w:val="24"/>
        </w:rPr>
        <w:t>Người dùng đã đăng nhập</w:t>
      </w:r>
    </w:p>
    <w:p w14:paraId="4FD99B8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Mô tả: </w:t>
      </w:r>
      <w:r>
        <w:rPr>
          <w:rFonts w:hint="default" w:ascii="Times New Roman" w:hAnsi="Times New Roman" w:cs="Times New Roman"/>
          <w:sz w:val="24"/>
          <w:szCs w:val="24"/>
        </w:rPr>
        <w:t>Trả về điểm trung bình (float) của tất cả đánh giá dành cho sách cụ thể.</w:t>
      </w:r>
    </w:p>
    <w:p w14:paraId="2D93935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Path Variable:</w:t>
      </w:r>
    </w:p>
    <w:p w14:paraId="486842C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sachId (Integer): Mã sách</w:t>
      </w:r>
    </w:p>
    <w:p w14:paraId="1A854C3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Response: </w:t>
      </w:r>
      <w:r>
        <w:rPr>
          <w:rFonts w:hint="default" w:ascii="Times New Roman" w:hAnsi="Times New Roman" w:cs="Times New Roman"/>
          <w:sz w:val="24"/>
          <w:szCs w:val="24"/>
        </w:rPr>
        <w:t>200 OK</w:t>
      </w:r>
    </w:p>
    <w:p w14:paraId="7B29667F">
      <w:pPr>
        <w:rPr>
          <w:rFonts w:hint="default" w:ascii="Times New Roman" w:hAnsi="Times New Roman" w:cs="Times New Roman"/>
          <w:color w:val="7030A0"/>
          <w:sz w:val="24"/>
          <w:szCs w:val="24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</w:rPr>
        <w:t>4.25</w:t>
      </w:r>
    </w:p>
    <w:p w14:paraId="26EE8C82">
      <w:pPr>
        <w:pBdr>
          <w:bottom w:val="single" w:color="auto" w:sz="4" w:space="0"/>
        </w:pBdr>
        <w:rPr>
          <w:rFonts w:hint="default" w:ascii="Times New Roman" w:hAnsi="Times New Roman" w:cs="Times New Roman"/>
          <w:sz w:val="24"/>
          <w:szCs w:val="24"/>
        </w:rPr>
      </w:pPr>
    </w:p>
    <w:p w14:paraId="7081FE08">
      <w:pPr>
        <w:rPr>
          <w:rFonts w:hint="default" w:ascii="Times New Roman" w:hAnsi="Times New Roman" w:cs="Times New Roman"/>
          <w:color w:val="0070C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color w:val="0070C0"/>
          <w:sz w:val="36"/>
          <w:szCs w:val="36"/>
          <w:lang w:val="en-US"/>
        </w:rPr>
        <w:t xml:space="preserve"> DonHangAPI – Quản lý đơn hàng</w:t>
      </w:r>
    </w:p>
    <w:p w14:paraId="15FBC06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Base URL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/api/donHang</w:t>
      </w:r>
    </w:p>
    <w:p w14:paraId="4D3EFF5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1.  Tạo đơn hàng mới</w:t>
      </w:r>
    </w:p>
    <w:p w14:paraId="4BFFC5C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URL: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POST /api/donHang/hinhThucThanhToan/sach</w:t>
      </w:r>
    </w:p>
    <w:p w14:paraId="0E6624F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Quyền: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Người dùng đã đăng nhập</w:t>
      </w:r>
    </w:p>
    <w:p w14:paraId="222B09A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Mô tả: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Tạo đơn hàng với hình thức thanh toán và giao hàng cụ thể.</w:t>
      </w:r>
    </w:p>
    <w:p w14:paraId="790A1A1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Headers:</w:t>
      </w:r>
    </w:p>
    <w:p w14:paraId="583F93C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Authorization: Bearer &lt;JWT Token&gt;</w:t>
      </w:r>
    </w:p>
    <w:p w14:paraId="3B4974F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Request Parameters:</w:t>
      </w:r>
    </w:p>
    <w:p w14:paraId="531C65E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tenHinhThucThanhToan (String)</w:t>
      </w:r>
    </w:p>
    <w:p w14:paraId="337C4F4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tenHinhThucGiaoHang (String)</w:t>
      </w:r>
    </w:p>
    <w:p w14:paraId="1A2ED12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Request Body (JSON):</w:t>
      </w:r>
    </w:p>
    <w:p w14:paraId="484439B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json</w:t>
      </w:r>
    </w:p>
    <w:p w14:paraId="7972F6CB">
      <w:pP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  <w:t>{</w:t>
      </w:r>
    </w:p>
    <w:p w14:paraId="5B756DEB">
      <w:pP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  <w:t xml:space="preserve">  "chiTietDonHangs": [</w:t>
      </w:r>
    </w:p>
    <w:p w14:paraId="4BF98B7C">
      <w:pP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  <w:t xml:space="preserve">    {</w:t>
      </w:r>
    </w:p>
    <w:p w14:paraId="0E084C4B">
      <w:pP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  <w:t xml:space="preserve">      "maSach": 1,</w:t>
      </w:r>
    </w:p>
    <w:p w14:paraId="669999D9">
      <w:pP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  <w:t xml:space="preserve">      "soLuong": 2</w:t>
      </w:r>
    </w:p>
    <w:p w14:paraId="2B1E0100">
      <w:pP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  <w:t xml:space="preserve">    }</w:t>
      </w:r>
    </w:p>
    <w:p w14:paraId="1D9C20C6">
      <w:pP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  <w:t xml:space="preserve">  ]</w:t>
      </w:r>
    </w:p>
    <w:p w14:paraId="7B0D448E">
      <w:pP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  <w:t>}</w:t>
      </w:r>
    </w:p>
    <w:p w14:paraId="7C2FF933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Response:</w:t>
      </w:r>
    </w:p>
    <w:p w14:paraId="70F2DBC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201 Created: Đơn hàng tạo thành công</w:t>
      </w:r>
    </w:p>
    <w:p w14:paraId="77DB6F3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404 Not Found: Người dùng không tồn tại</w:t>
      </w:r>
    </w:p>
    <w:p w14:paraId="49DAEB1C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5C1F9C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500 Internal Server Error: Lỗi server khi tạo đơn hàng</w:t>
      </w:r>
    </w:p>
    <w:p w14:paraId="792DF6B7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2.  Xác nhận đơn hàng (STAFF)</w:t>
      </w:r>
    </w:p>
    <w:p w14:paraId="356C77D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URL: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PUT /api/donHang/xacnhan/{maDonHang}</w:t>
      </w:r>
    </w:p>
    <w:p w14:paraId="4D9D73C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Quyền: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Nhân viên</w:t>
      </w:r>
    </w:p>
    <w:p w14:paraId="4011667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Mô tả: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Xác nhận đơn hàng đang chờ xử lý.</w:t>
      </w:r>
    </w:p>
    <w:p w14:paraId="3648F47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Path Variable:</w:t>
      </w:r>
    </w:p>
    <w:p w14:paraId="22465BA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maDonHang (Integer)</w:t>
      </w:r>
    </w:p>
    <w:p w14:paraId="23F9547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Response:</w:t>
      </w:r>
    </w:p>
    <w:p w14:paraId="59A62BE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json</w:t>
      </w:r>
    </w:p>
    <w:p w14:paraId="132B551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4091D81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"noiDung": "da xac nhan don hang thanh cong"</w:t>
      </w:r>
    </w:p>
    <w:p w14:paraId="2DF7D38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70FCC96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404, 500 nếu lỗi</w:t>
      </w:r>
    </w:p>
    <w:p w14:paraId="49968582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3.  Xử lý giao hàng qua MoMo (STAFF)</w:t>
      </w:r>
    </w:p>
    <w:p w14:paraId="0D76D11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URL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PUT /api/donHang/xulygiaohang-momo/{maDonHang}</w:t>
      </w:r>
    </w:p>
    <w:p w14:paraId="79652D5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Quyền: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Nhân viên</w:t>
      </w:r>
    </w:p>
    <w:p w14:paraId="7C11A72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Mô tả: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Xác nhận thanh toán MoMo và cập nhật trạng thái giao hàng.</w:t>
      </w:r>
    </w:p>
    <w:p w14:paraId="5F79FFB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Request Parameter:</w:t>
      </w:r>
    </w:p>
    <w:p w14:paraId="6547FB3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maThanhToan (String)</w:t>
      </w:r>
    </w:p>
    <w:p w14:paraId="69B5987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Response:</w:t>
      </w:r>
    </w:p>
    <w:p w14:paraId="77E4581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json</w:t>
      </w:r>
    </w:p>
    <w:p w14:paraId="262761E4">
      <w:pP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  <w:t>"successed"</w:t>
      </w:r>
    </w:p>
    <w:p w14:paraId="6896185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404, 500 nếu lỗi</w:t>
      </w:r>
    </w:p>
    <w:p w14:paraId="3E612E6E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4.  Xử lý giao hàng COD (STAFF)</w:t>
      </w:r>
    </w:p>
    <w:p w14:paraId="5D1F731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URL: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PUT /api/donHang/xulygiaohang-cod/{maDonHang}</w:t>
      </w:r>
    </w:p>
    <w:p w14:paraId="012108B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Quyền: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Nhân viên</w:t>
      </w:r>
    </w:p>
    <w:p w14:paraId="3773DF6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Mô tả: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Xác nhận và chuyển trạng thái đơn hàng COD sang "ĐANGGIAO".</w:t>
      </w:r>
    </w:p>
    <w:p w14:paraId="1B07432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Response:</w:t>
      </w:r>
    </w:p>
    <w:p w14:paraId="468654D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json</w:t>
      </w:r>
    </w:p>
    <w:p w14:paraId="0210DA2B">
      <w:pP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  <w:t>"xu ly don hang thanh cong cap nhat trang thai DANGGIAO"</w:t>
      </w:r>
    </w:p>
    <w:p w14:paraId="7A5347D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400 nếu điều kiện không hợp lệ</w:t>
      </w:r>
    </w:p>
    <w:p w14:paraId="52CCBB5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404 nếu đơn hàng không tồn tại</w:t>
      </w:r>
    </w:p>
    <w:p w14:paraId="6EE1167B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5. Hoàn tất đơn hàng (STAFF)</w:t>
      </w:r>
    </w:p>
    <w:p w14:paraId="7F1FC01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URL: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PUT /api/donHang/hoantatdonhang/{maDonHang}</w:t>
      </w:r>
    </w:p>
    <w:p w14:paraId="07CE8C3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Quyền: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Nhân viên</w:t>
      </w:r>
    </w:p>
    <w:p w14:paraId="0E13C64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Mô tả: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Đánh dấu đơn hàng đã giao thành công.</w:t>
      </w:r>
    </w:p>
    <w:p w14:paraId="1629339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Response: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200 OK, 404 Not Found nếu đơn hàng không tồn tại</w:t>
      </w:r>
    </w:p>
    <w:p w14:paraId="37E7DD1D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6.  Hủy đơn hàng (Người dùng)</w:t>
      </w:r>
    </w:p>
    <w:p w14:paraId="6F89805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URL: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PUT /api/donHang/huydonhang/{maDonHang}</w:t>
      </w:r>
    </w:p>
    <w:p w14:paraId="51948C6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Quyền: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Người dùng đã đăng nhập</w:t>
      </w:r>
    </w:p>
    <w:p w14:paraId="59574F7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Mô tả: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Hủy đơn hàng đang chờ xác nhận.</w:t>
      </w:r>
    </w:p>
    <w:p w14:paraId="056BE1F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Response:</w:t>
      </w:r>
    </w:p>
    <w:p w14:paraId="5798053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200 OK: Hủy thành công</w:t>
      </w:r>
    </w:p>
    <w:p w14:paraId="54B1866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404 Not Found: Đơn hàng không tồn tại hoặc không thể hủy</w:t>
      </w:r>
    </w:p>
    <w:p w14:paraId="47383037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8112275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7.  Xóa đơn hàng (Admin)</w:t>
      </w:r>
    </w:p>
    <w:p w14:paraId="77E2CE2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URL: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DELETE /api/donHang/admin/{id}</w:t>
      </w:r>
    </w:p>
    <w:p w14:paraId="137F03E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Quyền: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Admin</w:t>
      </w:r>
    </w:p>
    <w:p w14:paraId="402A9E8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Mô tả: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Xóa đơn hàng theo mã.</w:t>
      </w:r>
    </w:p>
    <w:p w14:paraId="447B841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Response: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200 OK</w:t>
      </w:r>
    </w:p>
    <w:p w14:paraId="32EC1015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8.  Thống kê doanh thu theo ngày (Admin)</w:t>
      </w:r>
    </w:p>
    <w:p w14:paraId="2628260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URL: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GET /api/donHang/admin/doanhthu</w:t>
      </w:r>
    </w:p>
    <w:p w14:paraId="1976C02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Quyền: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Admin</w:t>
      </w:r>
    </w:p>
    <w:p w14:paraId="71E4766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Mô tả: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Tính tổng doanh thu theo ngày cụ thể.</w:t>
      </w:r>
    </w:p>
    <w:p w14:paraId="4C30384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Request Param:</w:t>
      </w:r>
    </w:p>
    <w:p w14:paraId="2804F0C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ngay (yyyy-MM-dd)</w:t>
      </w:r>
    </w:p>
    <w:p w14:paraId="6D7F80E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Response:</w:t>
      </w:r>
    </w:p>
    <w:p w14:paraId="13DCA810">
      <w:pP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  <w:t>json</w:t>
      </w:r>
    </w:p>
    <w:p w14:paraId="643D29F7">
      <w:pP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  <w:t>3500000.0</w:t>
      </w:r>
    </w:p>
    <w:p w14:paraId="7EDF1C05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9. Lấy toàn bộ đơn hàng (Admin)</w:t>
      </w:r>
    </w:p>
    <w:p w14:paraId="39D81B4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URL: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GET /api/donHang/admin</w:t>
      </w:r>
    </w:p>
    <w:p w14:paraId="111895D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Quyền: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Admin</w:t>
      </w:r>
    </w:p>
    <w:p w14:paraId="61FCAB8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Mô tả: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Trả về danh sách tất cả đơn hàng trong hệ thống.</w:t>
      </w:r>
    </w:p>
    <w:p w14:paraId="01C6D27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Response:</w:t>
      </w:r>
    </w:p>
    <w:p w14:paraId="229E7F1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json</w:t>
      </w:r>
    </w:p>
    <w:p w14:paraId="7BBECE71">
      <w:pP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  <w:t>[</w:t>
      </w:r>
    </w:p>
    <w:p w14:paraId="600994F9">
      <w:pP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  <w:t xml:space="preserve">  {</w:t>
      </w:r>
    </w:p>
    <w:p w14:paraId="4C2786F5">
      <w:pP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  <w:t xml:space="preserve">    "id": 1,</w:t>
      </w:r>
    </w:p>
    <w:p w14:paraId="77E036B0">
      <w:pP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  <w:t xml:space="preserve">    "trangThai": "DANGGIAO",</w:t>
      </w:r>
    </w:p>
    <w:p w14:paraId="33BF0523">
      <w:pP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  <w:t xml:space="preserve">    "ngayDatHang": "2025-08-03",</w:t>
      </w:r>
    </w:p>
    <w:p w14:paraId="04ADDB1A">
      <w:pP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  <w:t xml:space="preserve">    ...</w:t>
      </w:r>
    </w:p>
    <w:p w14:paraId="256D7282">
      <w:pP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  <w:t xml:space="preserve">  }</w:t>
      </w:r>
    </w:p>
    <w:p w14:paraId="6D60AFD0">
      <w:pPr>
        <w:pBdr>
          <w:bottom w:val="single" w:color="auto" w:sz="4" w:space="0"/>
        </w:pBd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  <w:t>]</w:t>
      </w:r>
    </w:p>
    <w:p w14:paraId="30D73517">
      <w:pPr>
        <w:rPr>
          <w:rFonts w:hint="default" w:ascii="Times New Roman" w:hAnsi="Times New Roman" w:cs="Times New Roman"/>
          <w:color w:val="0070C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color w:val="0070C0"/>
          <w:sz w:val="36"/>
          <w:szCs w:val="36"/>
          <w:lang w:val="en-US"/>
        </w:rPr>
        <w:t xml:space="preserve"> HinhAnhAPI – Quản lý hình ảnh</w:t>
      </w:r>
    </w:p>
    <w:p w14:paraId="3ECF930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Base URL: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/api/hinhanh</w:t>
      </w:r>
    </w:p>
    <w:p w14:paraId="55BC764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1. Tải lên 1 hình ảnh</w:t>
      </w:r>
    </w:p>
    <w:p w14:paraId="55BB339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URL: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POST /upload</w:t>
      </w:r>
    </w:p>
    <w:p w14:paraId="5B6BCEF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Quyền: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Người dùng đã đăng nhập</w:t>
      </w:r>
    </w:p>
    <w:p w14:paraId="4352D4D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Mô tả: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Tải một hình ảnh cho sách.</w:t>
      </w:r>
    </w:p>
    <w:p w14:paraId="26D5E55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Request Parameters:</w:t>
      </w:r>
    </w:p>
    <w:p w14:paraId="79146D9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sachId (Integer)</w:t>
      </w:r>
    </w:p>
    <w:p w14:paraId="53CC049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file (MultipartFile)</w:t>
      </w:r>
    </w:p>
    <w:p w14:paraId="0F0205D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Response:</w:t>
      </w:r>
    </w:p>
    <w:p w14:paraId="739DBDE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json</w:t>
      </w:r>
    </w:p>
    <w:p w14:paraId="5508C643">
      <w:pP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  <w:t>{</w:t>
      </w:r>
    </w:p>
    <w:p w14:paraId="692D55B0">
      <w:pP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  <w:t xml:space="preserve">  "id": 1,</w:t>
      </w:r>
    </w:p>
    <w:p w14:paraId="0CFBB638">
      <w:pP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  <w:t xml:space="preserve">  "duLieuAnh": "/uploads/abc.jpg",</w:t>
      </w:r>
    </w:p>
    <w:p w14:paraId="4FAE8505">
      <w:pP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  <w:t xml:space="preserve">  "isDaiDien": false,</w:t>
      </w:r>
    </w:p>
    <w:p w14:paraId="0625FF67">
      <w:pP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  <w:t xml:space="preserve">  "sach": { "maSach": 1, "tenSach": "..." }</w:t>
      </w:r>
    </w:p>
    <w:p w14:paraId="601DE150">
      <w:pP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  <w:t>}</w:t>
      </w:r>
    </w:p>
    <w:p w14:paraId="6E9B1E3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404 Not Found: Sách không tồn tại</w:t>
      </w:r>
    </w:p>
    <w:p w14:paraId="26B43E05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2. Tải lên nhiều hình ảnh</w:t>
      </w:r>
    </w:p>
    <w:p w14:paraId="27F8DFA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URL: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POST /upload-multiple</w:t>
      </w:r>
    </w:p>
    <w:p w14:paraId="150DFD5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Quyền: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Người dùng đã đăng nhập</w:t>
      </w:r>
    </w:p>
    <w:p w14:paraId="11C0C69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Mô tả: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Tải nhiều ảnh cùng lúc cho một cuốn sách.</w:t>
      </w:r>
    </w:p>
    <w:p w14:paraId="08EB50E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Request Parameters:</w:t>
      </w:r>
    </w:p>
    <w:p w14:paraId="5988F42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sachId (Integer)</w:t>
      </w:r>
    </w:p>
    <w:p w14:paraId="27B3E5D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file[] (MultipartFile array)</w:t>
      </w:r>
    </w:p>
    <w:p w14:paraId="63B42F9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Response: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200 OK</w:t>
      </w:r>
    </w:p>
    <w:p w14:paraId="5854D50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404 Not Found: Sách không tồn tại</w:t>
      </w:r>
    </w:p>
    <w:p w14:paraId="3C428175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3.Cập nhật ảnh đại diện cho sách</w:t>
      </w:r>
    </w:p>
    <w:p w14:paraId="43A95BE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URL: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PUT /sach/{sachId}/hinhanh/{maHinhAnh}</w:t>
      </w:r>
    </w:p>
    <w:p w14:paraId="42350AB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Quyền: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Người dùng đã đăng nhập</w:t>
      </w:r>
    </w:p>
    <w:p w14:paraId="1BF6863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Mô tả: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Cập nhật ảnh đại diện cho một sách.</w:t>
      </w:r>
    </w:p>
    <w:p w14:paraId="3353B21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Path Variables:</w:t>
      </w:r>
    </w:p>
    <w:p w14:paraId="3A6B61B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sachId (Integer)</w:t>
      </w:r>
    </w:p>
    <w:p w14:paraId="0069D70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maHinhAnh (Integer)</w:t>
      </w:r>
    </w:p>
    <w:p w14:paraId="2C2E3B7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Response: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200 OK</w:t>
      </w:r>
    </w:p>
    <w:p w14:paraId="2C0613D9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4. Lấy danh sách ảnh theo sách</w:t>
      </w:r>
    </w:p>
    <w:p w14:paraId="753805F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URL: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GET /sach/{sachId}</w:t>
      </w:r>
    </w:p>
    <w:p w14:paraId="523C3A1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Quyền: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Public</w:t>
      </w:r>
    </w:p>
    <w:p w14:paraId="4C2D7B5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Mô tả: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Trả về toàn bộ ảnh của một sách.</w:t>
      </w:r>
    </w:p>
    <w:p w14:paraId="7C1E089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Response:</w:t>
      </w:r>
    </w:p>
    <w:p w14:paraId="3CF7356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json</w:t>
      </w:r>
    </w:p>
    <w:p w14:paraId="3B0A7681">
      <w:pP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  <w:t>[</w:t>
      </w:r>
    </w:p>
    <w:p w14:paraId="5C30256B">
      <w:pP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  <w:t xml:space="preserve">  {</w:t>
      </w:r>
    </w:p>
    <w:p w14:paraId="6EACD1B4">
      <w:pP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  <w:t xml:space="preserve">    "id": 1,</w:t>
      </w:r>
    </w:p>
    <w:p w14:paraId="4EB9BB16">
      <w:pP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  <w:t xml:space="preserve">    "duLieuAnh": "/uploads/abc.jpg",</w:t>
      </w:r>
    </w:p>
    <w:p w14:paraId="25383015">
      <w:pP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  <w:t xml:space="preserve">    "isDaiDien": false,</w:t>
      </w:r>
    </w:p>
    <w:p w14:paraId="70C3722D">
      <w:pP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  <w:t xml:space="preserve">    "sach": {...}</w:t>
      </w:r>
    </w:p>
    <w:p w14:paraId="6F890D14">
      <w:pP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  <w:t xml:space="preserve">  }</w:t>
      </w:r>
    </w:p>
    <w:p w14:paraId="101FC42F">
      <w:pP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7030A0"/>
          <w:sz w:val="24"/>
          <w:szCs w:val="24"/>
          <w:lang w:val="en-US"/>
        </w:rPr>
        <w:t>]</w:t>
      </w:r>
    </w:p>
    <w:p w14:paraId="5AB5BE04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5.  Lấy chi tiết ảnh theo ID</w:t>
      </w:r>
    </w:p>
    <w:p w14:paraId="78B46A8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URL: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GET /{id}</w:t>
      </w:r>
    </w:p>
    <w:p w14:paraId="5C3373C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Quyền: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Public</w:t>
      </w:r>
    </w:p>
    <w:p w14:paraId="1327659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Mô tả: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Lấy thông tin một ảnh theo ID.</w:t>
      </w:r>
    </w:p>
    <w:p w14:paraId="206AB91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Response: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200 OK với object HinhAnh</w:t>
      </w:r>
    </w:p>
    <w:p w14:paraId="5E839C2B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6.  Xóa ảnh theo ID</w:t>
      </w:r>
    </w:p>
    <w:p w14:paraId="3649FE6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URL: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DELETE /{id}</w:t>
      </w:r>
    </w:p>
    <w:p w14:paraId="3F35B79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Quyền: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Người dùng đã đăng nhập</w:t>
      </w:r>
    </w:p>
    <w:p w14:paraId="49B1E45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4B492C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Mô tả: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Xóa một ảnh cụ thể.</w:t>
      </w:r>
    </w:p>
    <w:p w14:paraId="1F1466F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Response: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200 OK</w:t>
      </w:r>
    </w:p>
    <w:p w14:paraId="70E3346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7.  Lấy toàn bộ ảnh (Admin)</w:t>
      </w:r>
    </w:p>
    <w:p w14:paraId="42D9506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URL: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GET /admin/get</w:t>
      </w:r>
    </w:p>
    <w:p w14:paraId="07C1403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Quyền: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Admin</w:t>
      </w:r>
    </w:p>
    <w:p w14:paraId="2C0E6B7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Mô tả: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Lấy danh sách tất cả ảnh trong hệ thống.</w:t>
      </w:r>
    </w:p>
    <w:p w14:paraId="1D60E3E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Response: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Danh sách ảnh</w:t>
      </w:r>
    </w:p>
    <w:p w14:paraId="18C76955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8.  Xóa ảnh theo sách (Admin)</w:t>
      </w:r>
    </w:p>
    <w:p w14:paraId="08E1B44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URL: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DELETE /admin/sach/{sachId}</w:t>
      </w:r>
    </w:p>
    <w:p w14:paraId="5BCCA94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Quyền: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Admin</w:t>
      </w:r>
    </w:p>
    <w:p w14:paraId="3F29DB3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Mô tả: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Xóa toàn bộ ảnh của một sách.</w:t>
      </w:r>
    </w:p>
    <w:p w14:paraId="6311972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Response: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200 OK</w:t>
      </w:r>
    </w:p>
    <w:p w14:paraId="7DC5B4D7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9.  Lấy ảnh đại diện của sách</w:t>
      </w:r>
    </w:p>
    <w:p w14:paraId="28426B9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URL: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GET /anhDaiDien</w:t>
      </w:r>
    </w:p>
    <w:p w14:paraId="32B184F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Quyền: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Người dùng đã đăng nhập</w:t>
      </w:r>
    </w:p>
    <w:p w14:paraId="61925E50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Request Parameter:</w:t>
      </w:r>
    </w:p>
    <w:p w14:paraId="4663B75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sachId (Integer)</w:t>
      </w:r>
    </w:p>
    <w:p w14:paraId="7528838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Mô tả: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Trả về danh sách ảnh được đánh dấu là isDaiDien = true.</w:t>
      </w:r>
    </w:p>
    <w:p w14:paraId="1CEDE5D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Response: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Danh sách HinhAnh</w:t>
      </w:r>
    </w:p>
    <w:p w14:paraId="11CC72FB">
      <w:pPr>
        <w:rPr>
          <w:rFonts w:hint="default" w:ascii="Times New Roman" w:hAnsi="Times New Roman" w:cs="Times New Roman"/>
          <w:b/>
          <w:bCs/>
          <w:color w:val="0070C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36"/>
          <w:szCs w:val="36"/>
          <w:lang w:val="en-US"/>
        </w:rPr>
        <w:t xml:space="preserve"> SachAPI – Quản lý sách</w:t>
      </w:r>
    </w:p>
    <w:p w14:paraId="56742469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Base URL: /api/sach</w:t>
      </w:r>
    </w:p>
    <w:p w14:paraId="0AD3357A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1.  Tìm sách theo ID</w:t>
      </w:r>
    </w:p>
    <w:p w14:paraId="7D4B0EA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URL: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GET /{id}</w:t>
      </w:r>
    </w:p>
    <w:p w14:paraId="6171D6E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Quyền: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Public</w:t>
      </w:r>
    </w:p>
    <w:p w14:paraId="3472B35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Mô tả: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Lấy thông tin chi tiết một cuốn sách.</w:t>
      </w:r>
    </w:p>
    <w:p w14:paraId="71CB981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Path Variable:</w:t>
      </w:r>
    </w:p>
    <w:p w14:paraId="799DD7A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id (Integer) – mã sách</w:t>
      </w:r>
    </w:p>
    <w:p w14:paraId="7C7866E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Response: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Optional&lt;Sach&gt;</w:t>
      </w:r>
    </w:p>
    <w:p w14:paraId="3A4505EA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2.  Lấy tất cả sách</w:t>
      </w:r>
    </w:p>
    <w:p w14:paraId="0791132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URL: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GET /</w:t>
      </w:r>
    </w:p>
    <w:p w14:paraId="0983788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Quyền: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Public</w:t>
      </w:r>
    </w:p>
    <w:p w14:paraId="7CB727A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Mô tả: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Trả về danh sách tất cả sách trong hệ thống.</w:t>
      </w:r>
    </w:p>
    <w:p w14:paraId="4E2C97C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Response: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List&lt;Sach&gt;</w:t>
      </w:r>
    </w:p>
    <w:p w14:paraId="23A4C3D2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3. Cập nhật sách</w:t>
      </w:r>
    </w:p>
    <w:p w14:paraId="1D28F79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URL: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PUT /capnhat/{id}</w:t>
      </w:r>
    </w:p>
    <w:p w14:paraId="50ABA4A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Quyền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Nhân viên (staff)</w:t>
      </w:r>
    </w:p>
    <w:p w14:paraId="35C1CE1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Mô tả: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Cập nhật thông tin một sách.</w:t>
      </w:r>
    </w:p>
    <w:p w14:paraId="587B40B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Path Variable:</w:t>
      </w:r>
    </w:p>
    <w:p w14:paraId="02EAA0E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id (Integer)</w:t>
      </w:r>
    </w:p>
    <w:p w14:paraId="19546E4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Body: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UpdateSachDto</w:t>
      </w:r>
    </w:p>
    <w:p w14:paraId="751CE46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Response: Sach cập nhật thành công</w:t>
      </w:r>
    </w:p>
    <w:p w14:paraId="6B2A85DC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4.  Thêm sách mới</w:t>
      </w:r>
    </w:p>
    <w:p w14:paraId="6E40FCF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URL: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POST /add</w:t>
      </w:r>
    </w:p>
    <w:p w14:paraId="4E3ED4B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Quyền: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Nhân viên (staff)</w:t>
      </w:r>
    </w:p>
    <w:p w14:paraId="4A89ED9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Mô tả: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Thêm sách mới vào hệ thống.</w:t>
      </w:r>
    </w:p>
    <w:p w14:paraId="54C7497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Body: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AddSachDto</w:t>
      </w:r>
    </w:p>
    <w:p w14:paraId="682D004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Response: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Sach mới được thêm</w:t>
      </w:r>
    </w:p>
    <w:p w14:paraId="0ABEA923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5.  Xóa sách theo ID</w:t>
      </w:r>
    </w:p>
    <w:p w14:paraId="347C8CE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URL: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DELETE /delete/{id}</w:t>
      </w:r>
    </w:p>
    <w:p w14:paraId="5884211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Quyền: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Admin</w:t>
      </w:r>
    </w:p>
    <w:p w14:paraId="671419A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Mô tả: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Xóa một sách khỏi hệ thống.</w:t>
      </w:r>
    </w:p>
    <w:p w14:paraId="6CF01A4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Path Variable:</w:t>
      </w:r>
    </w:p>
    <w:p w14:paraId="54C9C9A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id (Integer)</w:t>
      </w:r>
    </w:p>
    <w:p w14:paraId="06B5354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Response: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200 OK</w:t>
      </w:r>
    </w:p>
    <w:p w14:paraId="68770E9B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6.  Tìm sách theo từ khóa tên</w:t>
      </w:r>
    </w:p>
    <w:p w14:paraId="17CCE70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URL: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GET /conains</w:t>
      </w:r>
    </w:p>
    <w:p w14:paraId="19859B4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Quyền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Public</w:t>
      </w:r>
    </w:p>
    <w:p w14:paraId="70CD46F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Query Param: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keyword (String)</w:t>
      </w:r>
    </w:p>
    <w:p w14:paraId="6902E1C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Mô tả: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Tìm tất cả sách có chứa từ khóa trong tên.</w:t>
      </w:r>
    </w:p>
    <w:p w14:paraId="62C7DB1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Response: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List&lt;Sach&gt;</w:t>
      </w:r>
    </w:p>
    <w:p w14:paraId="34756879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7.  Tìm sách theo thể loại</w:t>
      </w:r>
    </w:p>
    <w:p w14:paraId="5FB5FFF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URL: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GET /theloai</w:t>
      </w:r>
    </w:p>
    <w:p w14:paraId="3BF4636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Quyền: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Public</w:t>
      </w:r>
    </w:p>
    <w:p w14:paraId="66BCE17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Query Param: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theLoai (String)</w:t>
      </w:r>
    </w:p>
    <w:p w14:paraId="7FE2416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Mô tả: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Trả về danh sách sách thuộc thể loại nhất định.</w:t>
      </w:r>
    </w:p>
    <w:p w14:paraId="73F4343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Response: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List&lt;Sach&gt;</w:t>
      </w:r>
    </w:p>
    <w:p w14:paraId="5E76C875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8. Tìm sách theo tác giả</w:t>
      </w:r>
    </w:p>
    <w:p w14:paraId="6EF1E3F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URL: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GET /tacgia</w:t>
      </w:r>
    </w:p>
    <w:p w14:paraId="2677717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Quyền: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Public</w:t>
      </w:r>
    </w:p>
    <w:p w14:paraId="5CC11F5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Query Param: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tacGia (String)</w:t>
      </w:r>
    </w:p>
    <w:p w14:paraId="3240ACA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Mô tả: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Trả về danh sách sách của tác giả.</w:t>
      </w:r>
    </w:p>
    <w:p w14:paraId="629DE54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Response: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List&lt;Sach&gt;</w:t>
      </w:r>
    </w:p>
    <w:p w14:paraId="748219E0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9. Tìm sách theo khoảng giá</w:t>
      </w:r>
    </w:p>
    <w:p w14:paraId="43D690F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URL: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GET /{min}/{max}</w:t>
      </w:r>
    </w:p>
    <w:p w14:paraId="18E20DE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Quyền: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Public</w:t>
      </w:r>
    </w:p>
    <w:p w14:paraId="03A95D2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Path Variable:</w:t>
      </w:r>
    </w:p>
    <w:p w14:paraId="7F93791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min (double)</w:t>
      </w:r>
    </w:p>
    <w:p w14:paraId="696E9CB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max (double)</w:t>
      </w:r>
    </w:p>
    <w:p w14:paraId="2F7CAB5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Mô tả: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Lọc sách có giá nằm trong khoảng.</w:t>
      </w:r>
    </w:p>
    <w:p w14:paraId="5C74377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Response: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List&lt;Sach&gt;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color w:val="0070C0"/>
          <w:sz w:val="36"/>
          <w:szCs w:val="36"/>
          <w:lang w:val="en-US"/>
        </w:rPr>
        <w:t>SachYeuThichAPI – Quản lý danh sách yêu thích</w:t>
      </w:r>
    </w:p>
    <w:p w14:paraId="3EA4E6FA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Base URL: /api/sachYeuThich</w:t>
      </w:r>
    </w:p>
    <w:p w14:paraId="4A1A86EA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1.  Thêm sách vào danh sách yêu thích</w:t>
      </w:r>
    </w:p>
    <w:p w14:paraId="6EB490E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URL: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POST /sach/{sachId}</w:t>
      </w:r>
    </w:p>
    <w:p w14:paraId="3E277F3F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AF8722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Quyền: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Người dùng đăng nhập (loginuser)</w:t>
      </w:r>
    </w:p>
    <w:p w14:paraId="3F1AD2F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Headers:</w:t>
      </w:r>
    </w:p>
    <w:p w14:paraId="3502AB1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Authorization: Token JWT</w:t>
      </w:r>
    </w:p>
    <w:p w14:paraId="4BA0C16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Path Variable:</w:t>
      </w:r>
    </w:p>
    <w:p w14:paraId="2BD8F0D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sachId (Integer): Mã sách cần thêm</w:t>
      </w:r>
    </w:p>
    <w:p w14:paraId="4F91A24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Mô tả: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Thêm một cuốn sách vào danh sách yêu thích của người dùng.</w:t>
      </w:r>
    </w:p>
    <w:p w14:paraId="01F77A7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Response: 201 Created</w:t>
      </w:r>
    </w:p>
    <w:p w14:paraId="27748AE2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2. Xóa sách khỏi danh sách yêu thích</w:t>
      </w:r>
    </w:p>
    <w:p w14:paraId="64F324E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URL: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DELETE /{sachId}</w:t>
      </w:r>
    </w:p>
    <w:p w14:paraId="0075238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Quyền: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Người dùng đăng nhập (loginuser)</w:t>
      </w:r>
    </w:p>
    <w:p w14:paraId="1A33B1D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Headers:</w:t>
      </w:r>
    </w:p>
    <w:p w14:paraId="4D20797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Authorization: Token JWT</w:t>
      </w:r>
    </w:p>
    <w:p w14:paraId="12796C0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Path Variable:</w:t>
      </w:r>
    </w:p>
    <w:p w14:paraId="01EDA92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sachId (Integer): Mã sách cần xóa</w:t>
      </w:r>
    </w:p>
    <w:p w14:paraId="06E7F78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Mô tả: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Xóa sách ra khỏi danh sách yêu thích của người dùng hiện tại.</w:t>
      </w:r>
    </w:p>
    <w:p w14:paraId="57C8919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Response: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200 OK</w:t>
      </w:r>
    </w:p>
    <w:p w14:paraId="1308278C">
      <w:pPr>
        <w:rPr>
          <w:rFonts w:hint="default" w:ascii="Times New Roman" w:hAnsi="Times New Roman" w:cs="Times New Roman"/>
          <w:b/>
          <w:bCs/>
          <w:color w:val="0070C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36"/>
          <w:szCs w:val="36"/>
          <w:lang w:val="en-US"/>
        </w:rPr>
        <w:t xml:space="preserve"> TaiKhoanAPI – Xác thực người dùng</w:t>
      </w:r>
    </w:p>
    <w:p w14:paraId="4BBEE975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Base URL: /api/auth</w:t>
      </w:r>
    </w:p>
    <w:p w14:paraId="760EA06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Mô tả: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Quản lý đăng ký, đăng nhập, kích hoạt tài khoản, quên mật khẩu, đổi mật khẩu</w:t>
      </w:r>
    </w:p>
    <w:p w14:paraId="6B4D5F23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1.  Đăng ký tài khoản</w:t>
      </w:r>
    </w:p>
    <w:p w14:paraId="7DAE627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URL: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POST /dang-ky</w:t>
      </w:r>
    </w:p>
    <w:p w14:paraId="710299B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Request Body: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DangKyRequest</w:t>
      </w:r>
    </w:p>
    <w:p w14:paraId="2999B2D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Mô tả: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Người dùng gửi thông tin đăng ký để tạo tài khoản mới.</w:t>
      </w:r>
    </w:p>
    <w:p w14:paraId="0EF1305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Response: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200 OK nếu thành công, 400 Bad Request nếu dữ liệu không hợp lệ.</w:t>
      </w:r>
    </w:p>
    <w:p w14:paraId="2CE44DCD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2. Kích hoạt tài khoản</w:t>
      </w:r>
    </w:p>
    <w:p w14:paraId="563D28F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URL: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POST /kich-hoat</w:t>
      </w:r>
    </w:p>
    <w:p w14:paraId="1AB75CE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Request Body: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KichHoatRequest</w:t>
      </w:r>
    </w:p>
    <w:p w14:paraId="12B99B1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Mô tả: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Nhập mã OTP để kích hoạt tài khoản sau khi đăng ký.</w:t>
      </w:r>
    </w:p>
    <w:p w14:paraId="445D107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Response: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200 OK nếu thành công, 400 Bad Request nếu mã sai.</w:t>
      </w:r>
    </w:p>
    <w:p w14:paraId="08AB50CD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3. Đăng nhập</w:t>
      </w:r>
    </w:p>
    <w:p w14:paraId="0E46E42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URL: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POST /dang-nhap</w:t>
      </w:r>
    </w:p>
    <w:p w14:paraId="3AA91F0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Request Body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LoginRequest</w:t>
      </w:r>
    </w:p>
    <w:p w14:paraId="04249F5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Mô tả: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Đăng nhập bằng tên đăng nhập và mật khẩu, trả về JWT token nếu hợp lệ.</w:t>
      </w:r>
    </w:p>
    <w:p w14:paraId="7959A4F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Response: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200 OK (token), 400 Bad Request nếu sai thông tin.</w:t>
      </w:r>
    </w:p>
    <w:p w14:paraId="2772139A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4.  Đổi mật khẩu</w:t>
      </w:r>
    </w:p>
    <w:p w14:paraId="024D70B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URL: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PUT /reset-password</w:t>
      </w:r>
    </w:p>
    <w:p w14:paraId="7D2EE41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Request Body: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ResetPasswordRequest</w:t>
      </w:r>
    </w:p>
    <w:p w14:paraId="253FF19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Mô tả: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Đổi mật khẩu khi đã đăng nhập hoặc có mã xác nhận.</w:t>
      </w:r>
    </w:p>
    <w:p w14:paraId="7171786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Response: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200 OK nếu thành công, 400 Bad Request nếu không hợp lệ.</w:t>
      </w:r>
    </w:p>
    <w:p w14:paraId="5B63D7CB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5.  Gửi mã đổi mật khẩu</w:t>
      </w:r>
    </w:p>
    <w:p w14:paraId="0322624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URL: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POST /get-maResetPassWord</w:t>
      </w:r>
    </w:p>
    <w:p w14:paraId="323EFC6C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98B51D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Request Body: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KichHoatRequest</w:t>
      </w:r>
    </w:p>
    <w:p w14:paraId="2D3D601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Mô tả: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Gửi mã OTP về email để xác nhận trước khi đặt lại mật khẩu.</w:t>
      </w:r>
    </w:p>
    <w:p w14:paraId="01AF1FD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Response: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200 OK nếu gửi thành công, 404 Not Found nếu email không tồn tại.</w:t>
      </w:r>
    </w:p>
    <w:p w14:paraId="12AFDAB5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6.  Quên mật khẩu</w:t>
      </w:r>
    </w:p>
    <w:p w14:paraId="6201BC8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URL: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PUT /forgetPassword</w:t>
      </w:r>
    </w:p>
    <w:p w14:paraId="5B86777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Request Body: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ForgetPasswordRequest</w:t>
      </w:r>
    </w:p>
    <w:p w14:paraId="0970C34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Mô tả: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Dùng mã OTP + email để thiết lập lại mật khẩu.</w:t>
      </w:r>
    </w:p>
    <w:p w14:paraId="773CACD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Response:</w:t>
      </w:r>
    </w:p>
    <w:p w14:paraId="6367F63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200 OK nếu đặt lại thành công</w:t>
      </w:r>
    </w:p>
    <w:p w14:paraId="4AB4F26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400 Bad Request nếu OTP sai</w:t>
      </w:r>
    </w:p>
    <w:p w14:paraId="695EE09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404 Not Found nếu email không đúng</w:t>
      </w:r>
    </w:p>
    <w:p w14:paraId="461C7516">
      <w:pPr>
        <w:rPr>
          <w:rFonts w:hint="default" w:ascii="Times New Roman" w:hAnsi="Times New Roman" w:cs="Times New Roman"/>
          <w:b/>
          <w:bCs/>
          <w:color w:val="0070C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36"/>
          <w:szCs w:val="36"/>
          <w:lang w:val="en-US"/>
        </w:rPr>
        <w:t>TheLoaiAPI – Quản lý thể loại sách</w:t>
      </w:r>
    </w:p>
    <w:p w14:paraId="26CFDD06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Base URL: /api/theloai</w:t>
      </w:r>
    </w:p>
    <w:p w14:paraId="2DE94B5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Mô tả: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Quản lý thông tin các thể loại sách và truy xuất sách theo thể loại.</w:t>
      </w:r>
    </w:p>
    <w:p w14:paraId="549216BD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1. Lấy thông tin thể loại theo ID</w:t>
      </w:r>
    </w:p>
    <w:p w14:paraId="35EDF0D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URL: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GET /{id}</w:t>
      </w:r>
    </w:p>
    <w:p w14:paraId="1383FB8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Quyền truy cập: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Công khai</w:t>
      </w:r>
    </w:p>
    <w:p w14:paraId="20CD521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Mô tả: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Lấy thông tin chi tiết của một thể loại cụ thể.</w:t>
      </w:r>
    </w:p>
    <w:p w14:paraId="54452D1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Response: 200 OK với TheLoai</w:t>
      </w:r>
    </w:p>
    <w:p w14:paraId="7E12E688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2. Lấy danh sách tất cả thể loại</w:t>
      </w:r>
    </w:p>
    <w:p w14:paraId="4ADC761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URL: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GET /</w:t>
      </w:r>
    </w:p>
    <w:p w14:paraId="0DB840B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Quyền truy cập: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Công khai</w:t>
      </w:r>
    </w:p>
    <w:p w14:paraId="4E3D115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Mô tả: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Lấy toàn bộ danh sách thể loại sách có trong hệ thống.</w:t>
      </w:r>
    </w:p>
    <w:p w14:paraId="59B18C0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Response: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200 OK với List&lt;TheLoai&gt;</w:t>
      </w:r>
    </w:p>
    <w:p w14:paraId="18673F66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3. Tạo mới thể loại</w:t>
      </w:r>
    </w:p>
    <w:p w14:paraId="628859B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URL: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POST /add</w:t>
      </w:r>
    </w:p>
    <w:p w14:paraId="3AD7C01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Quyền truy cập: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Admin</w:t>
      </w:r>
    </w:p>
    <w:p w14:paraId="45D3936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Request Body: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TheLoai</w:t>
      </w:r>
    </w:p>
    <w:p w14:paraId="7353504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Mô tả: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Thêm một thể loại sách mới vào hệ thống.</w:t>
      </w:r>
    </w:p>
    <w:p w14:paraId="7E00CB3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Response: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200 OK với TheLoai đã tạo</w:t>
      </w:r>
    </w:p>
    <w:p w14:paraId="3C840C57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4. Cập nhật thể loại</w:t>
      </w:r>
    </w:p>
    <w:p w14:paraId="76F7245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URL: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PUT /update/{id}</w:t>
      </w:r>
    </w:p>
    <w:p w14:paraId="6DE4BBE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Quyền truy cập: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Admin</w:t>
      </w:r>
    </w:p>
    <w:p w14:paraId="66221EE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Request Body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TheLoai</w:t>
      </w:r>
    </w:p>
    <w:p w14:paraId="74842D8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Mô tả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Cập nhật thông tin thể loại theo ID.</w:t>
      </w:r>
    </w:p>
    <w:p w14:paraId="5EAD01A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Response: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200 OK với thể loại đã cập nhật, hoặc lỗi nếu không tồn tại.</w:t>
      </w:r>
    </w:p>
    <w:p w14:paraId="7DADF170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 Xóa thể loại theo ID</w:t>
      </w:r>
    </w:p>
    <w:p w14:paraId="13DC873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URL: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DELETE /delete/{id}</w:t>
      </w:r>
    </w:p>
    <w:p w14:paraId="3790ADB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Quyền truy cập: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Admin</w:t>
      </w:r>
    </w:p>
    <w:p w14:paraId="321C818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Mô tả: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Xóa thể loại sách theo ID nếu không còn liên kết với sách.</w:t>
      </w:r>
    </w:p>
    <w:p w14:paraId="7E562F9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Response: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200 OK nếu xóa thành công.</w:t>
      </w:r>
    </w:p>
    <w:p w14:paraId="6036435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6.  Lấy danh sách sách thuộc thể loạ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</w:t>
      </w:r>
    </w:p>
    <w:p w14:paraId="151FDF2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URL: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GET /sach/{id}</w:t>
      </w:r>
    </w:p>
    <w:p w14:paraId="373E7FC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Quyền truy cập: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Công khai</w:t>
      </w:r>
    </w:p>
    <w:p w14:paraId="23CD8C8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Mô tả: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Lấy danh sách các sách có trong một thể loại cụ thể.</w:t>
      </w:r>
    </w:p>
    <w:p w14:paraId="094D649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Response: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200 OK với List&lt;Sach&gt;</w:t>
      </w:r>
    </w:p>
    <w:p w14:paraId="0F2E5605">
      <w:pPr>
        <w:rPr>
          <w:rFonts w:hint="default" w:ascii="Times New Roman" w:hAnsi="Times New Roman" w:cs="Times New Roman"/>
          <w:b/>
          <w:bCs/>
          <w:color w:val="0070C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36"/>
          <w:szCs w:val="36"/>
          <w:lang w:val="en-US"/>
        </w:rPr>
        <w:t>UserAPI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color w:val="0070C0"/>
          <w:sz w:val="36"/>
          <w:szCs w:val="36"/>
          <w:lang w:val="en-US"/>
        </w:rPr>
        <w:t xml:space="preserve"> – Quản lý người dùng</w:t>
      </w:r>
    </w:p>
    <w:p w14:paraId="5B00AF4E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Base URL: /api/user</w:t>
      </w:r>
    </w:p>
    <w:p w14:paraId="23D1703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Mô tả: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Quản lý thông tin người dùng, phân quyền, chỉnh sửa và xác minh người dùng.</w:t>
      </w:r>
    </w:p>
    <w:p w14:paraId="1356ADEA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1.  Xóa người dùng theo ID</w:t>
      </w:r>
    </w:p>
    <w:p w14:paraId="3E384F7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URL: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DELETE /{id}</w:t>
      </w:r>
    </w:p>
    <w:p w14:paraId="6F13195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Quyền truy cập: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Admin</w:t>
      </w:r>
    </w:p>
    <w:p w14:paraId="448FFFF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Mô tả: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Xóa người dùng khỏi hệ thống dựa vào ID.</w:t>
      </w:r>
    </w:p>
    <w:p w14:paraId="4277607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Response: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200 OK nếu xóa thành công</w:t>
      </w:r>
    </w:p>
    <w:p w14:paraId="0E6F4A10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2.  Thêm người dùng (qua Admin)</w:t>
      </w:r>
    </w:p>
    <w:p w14:paraId="3BB28AB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URL: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POST /</w:t>
      </w:r>
    </w:p>
    <w:p w14:paraId="1CC38FB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Quyền truy cập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Admin</w:t>
      </w:r>
    </w:p>
    <w:p w14:paraId="751D1A0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Request Body: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NguoiDung</w:t>
      </w:r>
    </w:p>
    <w:p w14:paraId="583396AC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Mô tả: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Admin thêm người dùng mới vào hệ thống.</w:t>
      </w:r>
    </w:p>
    <w:p w14:paraId="21F082E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Response:</w:t>
      </w:r>
    </w:p>
    <w:p w14:paraId="2CD2229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200 OK + Thông báo "đã thêm thành công người dùng"</w:t>
      </w:r>
    </w:p>
    <w:p w14:paraId="4AB7730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500 INTERNAL_SERVER_ERROR nếu lỗi khi thêm</w:t>
      </w:r>
    </w:p>
    <w:p w14:paraId="46E53295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3. Lấy danh sách tất cả người dùng</w:t>
      </w:r>
    </w:p>
    <w:p w14:paraId="7D1A166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URL: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GET /</w:t>
      </w:r>
    </w:p>
    <w:p w14:paraId="66C5988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Quyền truy cập: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Admin</w:t>
      </w:r>
    </w:p>
    <w:p w14:paraId="2419F00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Mô tả: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Trả về danh sách toàn bộ người dùng hiện có trong hệ thống.</w:t>
      </w:r>
    </w:p>
    <w:p w14:paraId="1017C5F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Response:</w:t>
      </w:r>
    </w:p>
    <w:p w14:paraId="7D1462A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200 OK + List&lt;NguoiDung&gt;</w:t>
      </w:r>
    </w:p>
    <w:p w14:paraId="05E18AD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500 INTERNAL_SERVER_ERROR nếu danh sách trống</w:t>
      </w:r>
    </w:p>
    <w:p w14:paraId="5BFB181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4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. Cập nhật thông tin người dùng</w:t>
      </w:r>
    </w:p>
    <w:p w14:paraId="65FF469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URL: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PUT /{id}</w:t>
      </w:r>
    </w:p>
    <w:p w14:paraId="3ADF462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Quyền truy cập: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Admin hoặc user (tùy bạn xử lý trong service)</w:t>
      </w:r>
    </w:p>
    <w:p w14:paraId="31699E8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Request Body: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UpdateUser</w:t>
      </w:r>
    </w:p>
    <w:p w14:paraId="630CB57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Mô tả: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Cập nhật thông tin người dùng theo ID.</w:t>
      </w:r>
    </w:p>
    <w:p w14:paraId="4792ECA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Response:</w:t>
      </w:r>
    </w:p>
    <w:p w14:paraId="00F94BF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200 OK + Optional&lt;NguoiDung&gt; nếu cập nhật thành công</w:t>
      </w:r>
    </w:p>
    <w:p w14:paraId="6FB89D2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404 NOT_FOUND nếu không tồn tại ID</w:t>
      </w:r>
    </w:p>
    <w:p w14:paraId="0F1B1CAB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5. Lấy thông tin người dùng từ JWT token</w:t>
      </w:r>
    </w:p>
    <w:p w14:paraId="3E0A57C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URL: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GET /gettokenuser</w:t>
      </w:r>
    </w:p>
    <w:p w14:paraId="5365BFA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Header: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Authorization: Bearer &lt;token&gt;</w:t>
      </w:r>
    </w:p>
    <w:p w14:paraId="084EBEF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Quyền truy cập: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Người dùng đã đăng nhập</w:t>
      </w:r>
    </w:p>
    <w:p w14:paraId="182FC03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Mô tả: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Lấy thông tin người dùng từ token đã đăng nhập.</w:t>
      </w:r>
    </w:p>
    <w:p w14:paraId="7899BAB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Response:</w:t>
      </w:r>
    </w:p>
    <w:p w14:paraId="5E460BB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200 OK + NguoiDungDTO nếu thành công</w:t>
      </w:r>
    </w:p>
    <w:p w14:paraId="4A211B3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404 NOT_FOUND nếu không tìm thấy user</w:t>
      </w:r>
    </w:p>
    <w:p w14:paraId="294A718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500 INTERNAL_SERVER_ERROR nếu lỗi server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0D119EB"/>
    <w:rsid w:val="2E4B77C6"/>
    <w:rsid w:val="34534CF4"/>
    <w:rsid w:val="36545E50"/>
    <w:rsid w:val="39E10255"/>
    <w:rsid w:val="3FC83122"/>
    <w:rsid w:val="52417FBB"/>
    <w:rsid w:val="58756DC3"/>
    <w:rsid w:val="60FF1298"/>
    <w:rsid w:val="655E71B6"/>
    <w:rsid w:val="6B9B6DEF"/>
    <w:rsid w:val="754E2B46"/>
    <w:rsid w:val="764123BC"/>
    <w:rsid w:val="78957C30"/>
    <w:rsid w:val="7E5A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276" w:lineRule="auto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2025-04-19T14:12:00Z</dcterms:created>
  <dc:creator>Binh Le</dc:creator>
  <cp:lastModifiedBy>Binh Le</cp:lastModifiedBy>
  <dcterms:modified xsi:type="dcterms:W3CDTF">2025-08-04T02:25:52Z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EE1CE5E2826D44AC9068367109484A08_12</vt:lpwstr>
  </property>
</Properties>
</file>